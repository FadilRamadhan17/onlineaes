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123 adalah si ehc fad qwd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